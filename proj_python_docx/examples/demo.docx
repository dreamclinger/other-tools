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new text containing ocean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685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ony_psp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85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jp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